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eastAsiaTheme="minorEastAsia"/>
          <w:b/>
          <w:color w:val="CC0000"/>
          <w:sz w:val="48"/>
          <w:szCs w:val="48"/>
        </w:rPr>
      </w:pPr>
      <w:r>
        <w:rPr>
          <w:rFonts w:hint="default" w:ascii="Times New Roman" w:hAnsi="Times New Roman" w:cs="Times New Roman" w:eastAsiaTheme="minorEastAsia"/>
          <w:b/>
          <w:color w:val="CC0000"/>
          <w:sz w:val="48"/>
          <w:szCs w:val="48"/>
          <w:rtl w:val="0"/>
        </w:rPr>
        <w:t>Haydn Neese</w:t>
      </w:r>
    </w:p>
    <w:p>
      <w:pPr>
        <w:jc w:val="center"/>
        <w:rPr>
          <w:rFonts w:hint="default" w:ascii="Times New Roman" w:hAnsi="Times New Roman" w:cs="Times New Roman" w:eastAsiaTheme="minorEastAsia"/>
        </w:rPr>
      </w:pPr>
      <w:r>
        <w:rPr>
          <w:rFonts w:hint="default" w:ascii="Times New Roman" w:hAnsi="Times New Roman" w:cs="Times New Roman" w:eastAsiaTheme="minorEastAsia"/>
          <w:rtl w:val="0"/>
        </w:rPr>
        <w:t xml:space="preserve">Email: </w:t>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"mailto:haydnneese@yahoo.com" \h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color w:val="1155CC"/>
          <w:u w:val="single"/>
          <w:rtl w:val="0"/>
        </w:rPr>
        <w:t>haydnneese@yahoo.com</w:t>
      </w:r>
      <w:r>
        <w:rPr>
          <w:rFonts w:hint="default" w:ascii="Times New Roman" w:hAnsi="Times New Roman" w:cs="Times New Roman" w:eastAsiaTheme="minorEastAsia"/>
          <w:color w:val="1155CC"/>
          <w:u w:val="single"/>
          <w:rtl w:val="0"/>
        </w:rPr>
        <w:fldChar w:fldCharType="end"/>
      </w:r>
      <w:r>
        <w:rPr>
          <w:rFonts w:hint="default" w:ascii="Times New Roman" w:hAnsi="Times New Roman" w:cs="Times New Roman" w:eastAsiaTheme="minorEastAsia"/>
          <w:rtl w:val="0"/>
        </w:rPr>
        <w:t xml:space="preserve"> | 918-533-8659 | Lawrence, KS 66049</w:t>
      </w:r>
    </w:p>
    <w:p>
      <w:pPr>
        <w:jc w:val="center"/>
        <w:rPr>
          <w:rFonts w:hint="default" w:ascii="Times New Roman" w:hAnsi="Times New Roman" w:cs="Times New Roman" w:eastAsiaTheme="minorEastAsia"/>
        </w:rPr>
      </w:pPr>
      <w:r>
        <w:rPr>
          <w:rFonts w:hint="default" w:ascii="Times New Roman" w:hAnsi="Times New Roman" w:cs="Times New Roman" w:eastAsiaTheme="minorEastAsia"/>
          <w:rtl w:val="0"/>
        </w:rPr>
        <w:t xml:space="preserve">Linkedin: </w:t>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"https://www.linkedin.com/in/haydn-neese-676088173/" \h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color w:val="1155CC"/>
          <w:u w:val="single"/>
          <w:rtl w:val="0"/>
        </w:rPr>
        <w:t>https://www.linkedin.com/in/haydn-neese-676088173/</w:t>
      </w:r>
      <w:r>
        <w:rPr>
          <w:rFonts w:hint="default" w:ascii="Times New Roman" w:hAnsi="Times New Roman" w:cs="Times New Roman" w:eastAsiaTheme="minorEastAsia"/>
          <w:color w:val="1155CC"/>
          <w:u w:val="single"/>
          <w:rtl w:val="0"/>
        </w:rPr>
        <w:fldChar w:fldCharType="end"/>
      </w:r>
      <w:r>
        <w:rPr>
          <w:rFonts w:hint="default" w:ascii="Times New Roman" w:hAnsi="Times New Roman" w:cs="Times New Roman" w:eastAsiaTheme="minorEastAsia"/>
          <w:rtl w:val="0"/>
        </w:rPr>
        <w:t xml:space="preserve"> </w:t>
      </w:r>
    </w:p>
    <w:p>
      <w:pPr>
        <w:jc w:val="center"/>
        <w:rPr>
          <w:rFonts w:hint="default" w:ascii="Times New Roman" w:hAnsi="Times New Roman" w:cs="Times New Roman" w:eastAsiaTheme="minorEastAsia"/>
        </w:rPr>
      </w:pPr>
      <w:r>
        <w:rPr>
          <w:rFonts w:hint="default" w:ascii="Times New Roman" w:hAnsi="Times New Roman" w:cs="Times New Roman" w:eastAsiaTheme="minorEastAsia"/>
          <w:rtl w:val="0"/>
        </w:rPr>
        <w:t xml:space="preserve">Github: </w:t>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"https://github.com/HaydnNeese" \h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color w:val="1155CC"/>
          <w:u w:val="single"/>
          <w:rtl w:val="0"/>
        </w:rPr>
        <w:t>https://github.com/HaydnNeese</w:t>
      </w:r>
      <w:r>
        <w:rPr>
          <w:rFonts w:hint="default" w:ascii="Times New Roman" w:hAnsi="Times New Roman" w:cs="Times New Roman" w:eastAsiaTheme="minorEastAsia"/>
          <w:color w:val="1155CC"/>
          <w:u w:val="single"/>
          <w:rtl w:val="0"/>
        </w:rPr>
        <w:fldChar w:fldCharType="end"/>
      </w:r>
    </w:p>
    <w:p>
      <w:pPr>
        <w:jc w:val="center"/>
        <w:rPr>
          <w:rFonts w:hint="default" w:ascii="Times New Roman" w:hAnsi="Times New Roman" w:cs="Times New Roman" w:eastAsiaTheme="minorEastAsia"/>
        </w:rPr>
      </w:pPr>
      <w:r>
        <w:rPr>
          <w:rFonts w:hint="default" w:ascii="Times New Roman" w:hAnsi="Times New Roman" w:cs="Times New Roman" w:eastAsiaTheme="minorEastAsia"/>
          <w:rtl w:val="0"/>
        </w:rPr>
        <w:t xml:space="preserve">Website: </w:t>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"https://haydnneese.github.io/Professional-Portfolio/" \h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color w:val="1155CC"/>
          <w:u w:val="single"/>
          <w:rtl w:val="0"/>
        </w:rPr>
        <w:t>https://haydnneese.github.io/Professional-Portfolio/</w:t>
      </w:r>
      <w:r>
        <w:rPr>
          <w:rFonts w:hint="default" w:ascii="Times New Roman" w:hAnsi="Times New Roman" w:cs="Times New Roman" w:eastAsiaTheme="minorEastAsia"/>
          <w:color w:val="1155CC"/>
          <w:u w:val="single"/>
          <w:rtl w:val="0"/>
        </w:rPr>
        <w:fldChar w:fldCharType="end"/>
      </w:r>
    </w:p>
    <w:p>
      <w:pPr>
        <w:spacing w:line="276" w:lineRule="auto"/>
        <w:jc w:val="center"/>
        <w:rPr>
          <w:rFonts w:hint="default" w:ascii="Times New Roman" w:hAnsi="Times New Roman" w:cs="Times New Roman" w:eastAsiaTheme="minorEastAsia"/>
          <w:color w:val="CC0000"/>
        </w:rPr>
      </w:pPr>
      <w:r>
        <w:rPr>
          <w:rFonts w:hint="default" w:ascii="Times New Roman" w:hAnsi="Times New Roman" w:cs="Times New Roman" w:eastAsiaTheme="minorEastAsia"/>
        </w:rPr>
        <w:pict>
          <v:rect id="_x0000_i1025" o:spt="1" style="height:1.5pt;width:0pt;" fillcolor="#A0A0A0" filled="t" stroked="f" coordsize="21600,21600" o:hr="t" o:hrstd="t" o:hralign="center">
            <v:path/>
            <v:fill on="t" focussize="0,0"/>
            <v:stroke on="f"/>
            <v:imagedata o:title=""/>
            <o:lock v:ext="edit"/>
            <w10:wrap type="none"/>
            <w10:anchorlock/>
          </v:rect>
        </w:pict>
      </w:r>
    </w:p>
    <w:p>
      <w:pPr>
        <w:jc w:val="center"/>
        <w:rPr>
          <w:rFonts w:hint="default" w:ascii="Times New Roman" w:hAnsi="Times New Roman" w:cs="Times New Roman" w:eastAsiaTheme="minorEastAsia"/>
        </w:rPr>
      </w:pPr>
    </w:p>
    <w:p>
      <w:pPr>
        <w:rPr>
          <w:rFonts w:hint="default" w:ascii="Times New Roman" w:hAnsi="Times New Roman" w:cs="Times New Roman" w:eastAsiaTheme="minorEastAsia"/>
          <w:color w:val="20124D"/>
        </w:rPr>
      </w:pPr>
      <w:r>
        <w:rPr>
          <w:rFonts w:hint="default" w:ascii="Times New Roman" w:hAnsi="Times New Roman" w:cs="Times New Roman" w:eastAsiaTheme="minorEastAsia"/>
          <w:highlight w:val="white"/>
          <w:rtl w:val="0"/>
        </w:rPr>
        <w:t>People-focused Web Developer with a background in personal training. Passionate about</w:t>
      </w:r>
      <w:r>
        <w:rPr>
          <w:rFonts w:hint="default" w:ascii="Times New Roman" w:hAnsi="Times New Roman" w:cs="Times New Roman" w:eastAsiaTheme="minorEastAsia"/>
          <w:rtl w:val="0"/>
        </w:rPr>
        <w:t xml:space="preserve"> pursuit of knowledge and driven by success.</w:t>
      </w:r>
    </w:p>
    <w:p>
      <w:pPr>
        <w:rPr>
          <w:rFonts w:hint="default" w:ascii="Times New Roman" w:hAnsi="Times New Roman" w:cs="Times New Roman" w:eastAsiaTheme="minorEastAsia"/>
          <w:b/>
          <w:sz w:val="24"/>
          <w:szCs w:val="24"/>
          <w:highlight w:val="white"/>
        </w:rPr>
      </w:pPr>
    </w:p>
    <w:p>
      <w:pPr>
        <w:rPr>
          <w:rFonts w:hint="default" w:ascii="Times New Roman" w:hAnsi="Times New Roman" w:cs="Times New Roman" w:eastAsiaTheme="minorEastAsia"/>
          <w:b/>
          <w:color w:val="CC0000"/>
          <w:sz w:val="28"/>
          <w:szCs w:val="28"/>
          <w:highlight w:val="white"/>
        </w:rPr>
      </w:pPr>
      <w:r>
        <w:rPr>
          <w:rFonts w:hint="default" w:ascii="Times New Roman" w:hAnsi="Times New Roman" w:cs="Times New Roman" w:eastAsiaTheme="minorEastAsia"/>
          <w:b/>
          <w:color w:val="CC0000"/>
          <w:sz w:val="28"/>
          <w:szCs w:val="28"/>
          <w:highlight w:val="white"/>
          <w:rtl w:val="0"/>
        </w:rPr>
        <w:t xml:space="preserve">Technical Skills </w:t>
      </w:r>
    </w:p>
    <w:p>
      <w:pPr>
        <w:rPr>
          <w:rFonts w:hint="default" w:ascii="Times New Roman" w:hAnsi="Times New Roman" w:cs="Times New Roman" w:eastAsiaTheme="minorEastAsia"/>
          <w:highlight w:val="white"/>
        </w:rPr>
      </w:pPr>
      <w:r>
        <w:rPr>
          <w:rFonts w:hint="default" w:ascii="Times New Roman" w:hAnsi="Times New Roman" w:cs="Times New Roman" w:eastAsiaTheme="minorEastAsia"/>
          <w:highlight w:val="white"/>
          <w:rtl w:val="0"/>
        </w:rPr>
        <w:t>HTML5, CSS3, Javascript, JQuery, Bootstrap, Semantic UI, Firebase, Node, E</w:t>
      </w:r>
      <w:r>
        <w:rPr>
          <w:rFonts w:hint="default" w:ascii="Times New Roman" w:hAnsi="Times New Roman" w:cs="Times New Roman" w:eastAsiaTheme="minorEastAsia"/>
          <w:rtl w:val="0"/>
        </w:rPr>
        <w:t xml:space="preserve">xpress, </w:t>
      </w:r>
      <w:r>
        <w:rPr>
          <w:rFonts w:hint="default" w:ascii="Times New Roman" w:hAnsi="Times New Roman" w:cs="Times New Roman" w:eastAsiaTheme="minorEastAsia"/>
          <w:highlight w:val="white"/>
          <w:rtl w:val="0"/>
        </w:rPr>
        <w:t>MySQL, MongoDB, Express, Handlebars, &amp; React.</w:t>
      </w:r>
    </w:p>
    <w:p>
      <w:pPr>
        <w:rPr>
          <w:rFonts w:hint="default" w:ascii="Times New Roman" w:hAnsi="Times New Roman" w:cs="Times New Roman" w:eastAsiaTheme="minorEastAsia"/>
          <w:sz w:val="20"/>
          <w:szCs w:val="20"/>
          <w:highlight w:val="white"/>
        </w:rPr>
      </w:pPr>
    </w:p>
    <w:p>
      <w:pPr>
        <w:rPr>
          <w:rFonts w:hint="default" w:ascii="Times New Roman" w:hAnsi="Times New Roman" w:cs="Times New Roman" w:eastAsiaTheme="minorEastAsia"/>
          <w:b/>
          <w:color w:val="CC0000"/>
          <w:sz w:val="28"/>
          <w:szCs w:val="28"/>
          <w:highlight w:val="white"/>
        </w:rPr>
      </w:pPr>
      <w:r>
        <w:rPr>
          <w:rFonts w:hint="default" w:ascii="Times New Roman" w:hAnsi="Times New Roman" w:cs="Times New Roman" w:eastAsiaTheme="minorEastAsia"/>
          <w:b/>
          <w:color w:val="CC0000"/>
          <w:sz w:val="28"/>
          <w:szCs w:val="28"/>
          <w:highlight w:val="white"/>
          <w:rtl w:val="0"/>
        </w:rPr>
        <w:t>Applications Built</w:t>
      </w:r>
    </w:p>
    <w:p>
      <w:pPr>
        <w:rPr>
          <w:rFonts w:hint="default" w:ascii="Times New Roman" w:hAnsi="Times New Roman" w:cs="Times New Roman" w:eastAsiaTheme="minorEastAsia"/>
          <w:b/>
          <w:highlight w:val="white"/>
        </w:rPr>
      </w:pPr>
      <w:r>
        <w:rPr>
          <w:rFonts w:hint="default" w:ascii="Times New Roman" w:hAnsi="Times New Roman" w:cs="Times New Roman" w:eastAsiaTheme="minorEastAsia"/>
          <w:b/>
          <w:highlight w:val="white"/>
          <w:rtl w:val="0"/>
        </w:rPr>
        <w:t>Title: Scout</w:t>
      </w:r>
    </w:p>
    <w:p>
      <w:pPr>
        <w:numPr>
          <w:ilvl w:val="0"/>
          <w:numId w:val="1"/>
        </w:numPr>
        <w:ind w:left="1440" w:hanging="360"/>
        <w:rPr>
          <w:rFonts w:hint="default" w:ascii="Times New Roman" w:hAnsi="Times New Roman" w:cs="Times New Roman" w:eastAsiaTheme="minorEastAsia"/>
          <w:highlight w:val="white"/>
        </w:rPr>
      </w:pPr>
      <w:r>
        <w:rPr>
          <w:rFonts w:hint="default" w:ascii="Times New Roman" w:hAnsi="Times New Roman" w:cs="Times New Roman" w:eastAsiaTheme="minorEastAsia"/>
          <w:b/>
          <w:highlight w:val="white"/>
          <w:rtl w:val="0"/>
        </w:rPr>
        <w:t>Purpose:</w:t>
      </w:r>
      <w:r>
        <w:rPr>
          <w:rFonts w:hint="default" w:ascii="Times New Roman" w:hAnsi="Times New Roman" w:cs="Times New Roman" w:eastAsiaTheme="minorEastAsia"/>
          <w:highlight w:val="white"/>
          <w:rtl w:val="0"/>
        </w:rPr>
        <w:t xml:space="preserve"> A ride-service curator; Compares prices and ETA of Uber and Lyft</w:t>
      </w:r>
    </w:p>
    <w:p>
      <w:pPr>
        <w:numPr>
          <w:ilvl w:val="0"/>
          <w:numId w:val="1"/>
        </w:numPr>
        <w:ind w:left="1440" w:hanging="360"/>
        <w:rPr>
          <w:rFonts w:hint="default" w:ascii="Times New Roman" w:hAnsi="Times New Roman" w:cs="Times New Roman" w:eastAsiaTheme="minorEastAsia"/>
          <w:highlight w:val="white"/>
        </w:rPr>
      </w:pPr>
      <w:r>
        <w:rPr>
          <w:rFonts w:hint="default" w:ascii="Times New Roman" w:hAnsi="Times New Roman" w:cs="Times New Roman" w:eastAsiaTheme="minorEastAsia"/>
          <w:b/>
          <w:highlight w:val="white"/>
          <w:rtl w:val="0"/>
        </w:rPr>
        <w:t>Role:</w:t>
      </w:r>
      <w:r>
        <w:rPr>
          <w:rFonts w:hint="default" w:ascii="Times New Roman" w:hAnsi="Times New Roman" w:cs="Times New Roman" w:eastAsiaTheme="minorEastAsia"/>
          <w:highlight w:val="white"/>
          <w:rtl w:val="0"/>
        </w:rPr>
        <w:t xml:space="preserve"> Lyft API integration, Quality Assurance, Javascript Assistance</w:t>
      </w:r>
    </w:p>
    <w:p>
      <w:pPr>
        <w:numPr>
          <w:ilvl w:val="0"/>
          <w:numId w:val="1"/>
        </w:numPr>
        <w:ind w:left="1440" w:hanging="360"/>
        <w:rPr>
          <w:rFonts w:hint="default" w:ascii="Times New Roman" w:hAnsi="Times New Roman" w:cs="Times New Roman" w:eastAsiaTheme="minorEastAsia"/>
          <w:highlight w:val="white"/>
        </w:rPr>
      </w:pPr>
      <w:r>
        <w:rPr>
          <w:rFonts w:hint="default" w:ascii="Times New Roman" w:hAnsi="Times New Roman" w:cs="Times New Roman" w:eastAsiaTheme="minorEastAsia"/>
          <w:b/>
          <w:highlight w:val="white"/>
          <w:rtl w:val="0"/>
        </w:rPr>
        <w:t>Languages used:</w:t>
      </w:r>
      <w:r>
        <w:rPr>
          <w:rFonts w:hint="default" w:ascii="Times New Roman" w:hAnsi="Times New Roman" w:cs="Times New Roman" w:eastAsiaTheme="minorEastAsia"/>
          <w:highlight w:val="white"/>
          <w:rtl w:val="0"/>
        </w:rPr>
        <w:t xml:space="preserve"> HTML5, CSS3, Javascript, Jquery, Firebase, Bootstrap</w:t>
      </w:r>
    </w:p>
    <w:p>
      <w:pPr>
        <w:numPr>
          <w:ilvl w:val="0"/>
          <w:numId w:val="1"/>
        </w:numPr>
        <w:ind w:left="1440" w:hanging="360"/>
        <w:rPr>
          <w:rFonts w:hint="default" w:ascii="Times New Roman" w:hAnsi="Times New Roman" w:cs="Times New Roman" w:eastAsiaTheme="minorEastAsia"/>
          <w:highlight w:val="white"/>
        </w:rPr>
      </w:pP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"https://djwasing.github.io/Scout-Project-App/" \h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color w:val="1155CC"/>
          <w:highlight w:val="white"/>
          <w:u w:val="single"/>
          <w:rtl w:val="0"/>
        </w:rPr>
        <w:t>https://djwasing.github.io/Scout-Project-App/</w:t>
      </w:r>
      <w:r>
        <w:rPr>
          <w:rFonts w:hint="default" w:ascii="Times New Roman" w:hAnsi="Times New Roman" w:cs="Times New Roman" w:eastAsiaTheme="minorEastAsia"/>
          <w:color w:val="1155CC"/>
          <w:highlight w:val="white"/>
          <w:u w:val="single"/>
          <w:rtl w:val="0"/>
        </w:rPr>
        <w:fldChar w:fldCharType="end"/>
      </w:r>
    </w:p>
    <w:p>
      <w:pPr>
        <w:ind w:left="0" w:firstLine="0"/>
        <w:rPr>
          <w:rFonts w:hint="default" w:ascii="Times New Roman" w:hAnsi="Times New Roman" w:cs="Times New Roman" w:eastAsiaTheme="minorEastAsia"/>
        </w:rPr>
      </w:pPr>
    </w:p>
    <w:p>
      <w:pPr>
        <w:rPr>
          <w:rFonts w:hint="default" w:ascii="Times New Roman" w:hAnsi="Times New Roman" w:cs="Times New Roman" w:eastAsiaTheme="minorEastAsia"/>
          <w:b/>
        </w:rPr>
      </w:pPr>
      <w:r>
        <w:rPr>
          <w:rFonts w:hint="default" w:ascii="Times New Roman" w:hAnsi="Times New Roman" w:cs="Times New Roman" w:eastAsiaTheme="minorEastAsia"/>
          <w:b/>
          <w:rtl w:val="0"/>
        </w:rPr>
        <w:t>Title: Happy Hour</w:t>
      </w:r>
    </w:p>
    <w:p>
      <w:pPr>
        <w:numPr>
          <w:ilvl w:val="0"/>
          <w:numId w:val="1"/>
        </w:numPr>
        <w:ind w:left="1440" w:hanging="360"/>
        <w:rPr>
          <w:rFonts w:hint="default" w:ascii="Times New Roman" w:hAnsi="Times New Roman" w:cs="Times New Roman" w:eastAsiaTheme="minorEastAsia"/>
        </w:rPr>
      </w:pPr>
      <w:r>
        <w:rPr>
          <w:rFonts w:hint="default" w:ascii="Times New Roman" w:hAnsi="Times New Roman" w:cs="Times New Roman" w:eastAsiaTheme="minorEastAsia"/>
          <w:b/>
          <w:rtl w:val="0"/>
        </w:rPr>
        <w:t>Purpose:</w:t>
      </w:r>
      <w:r>
        <w:rPr>
          <w:rFonts w:hint="default" w:ascii="Times New Roman" w:hAnsi="Times New Roman" w:cs="Times New Roman" w:eastAsiaTheme="minorEastAsia"/>
          <w:rtl w:val="0"/>
        </w:rPr>
        <w:t xml:space="preserve"> A restaurant/bar hosting site that connects businesses to their patrons</w:t>
      </w:r>
    </w:p>
    <w:p>
      <w:pPr>
        <w:numPr>
          <w:ilvl w:val="0"/>
          <w:numId w:val="1"/>
        </w:numPr>
        <w:ind w:left="1440" w:hanging="360"/>
        <w:rPr>
          <w:rFonts w:hint="default" w:ascii="Times New Roman" w:hAnsi="Times New Roman" w:cs="Times New Roman" w:eastAsiaTheme="minorEastAsia"/>
        </w:rPr>
      </w:pPr>
      <w:r>
        <w:rPr>
          <w:rFonts w:hint="default" w:ascii="Times New Roman" w:hAnsi="Times New Roman" w:cs="Times New Roman" w:eastAsiaTheme="minorEastAsia"/>
          <w:b/>
          <w:rtl w:val="0"/>
        </w:rPr>
        <w:t>Role:</w:t>
      </w:r>
      <w:r>
        <w:rPr>
          <w:rFonts w:hint="default" w:ascii="Times New Roman" w:hAnsi="Times New Roman" w:cs="Times New Roman" w:eastAsiaTheme="minorEastAsia"/>
          <w:rtl w:val="0"/>
        </w:rPr>
        <w:t xml:space="preserve"> Front-end development, handlebar integrations</w:t>
      </w:r>
    </w:p>
    <w:p>
      <w:pPr>
        <w:numPr>
          <w:ilvl w:val="0"/>
          <w:numId w:val="1"/>
        </w:numPr>
        <w:ind w:left="1440" w:hanging="360"/>
        <w:rPr>
          <w:rFonts w:hint="default" w:ascii="Times New Roman" w:hAnsi="Times New Roman" w:cs="Times New Roman" w:eastAsiaTheme="minorEastAsia"/>
        </w:rPr>
      </w:pPr>
      <w:r>
        <w:rPr>
          <w:rFonts w:hint="default" w:ascii="Times New Roman" w:hAnsi="Times New Roman" w:cs="Times New Roman" w:eastAsiaTheme="minorEastAsia"/>
          <w:b/>
          <w:rtl w:val="0"/>
        </w:rPr>
        <w:t>Languages used:</w:t>
      </w:r>
      <w:r>
        <w:rPr>
          <w:rFonts w:hint="default" w:ascii="Times New Roman" w:hAnsi="Times New Roman" w:cs="Times New Roman" w:eastAsiaTheme="minorEastAsia"/>
          <w:rtl w:val="0"/>
        </w:rPr>
        <w:t xml:space="preserve"> HTML5, CSS3, Javascript, Jquery, MySQL, Bootstrap, Handlebars JS, Node</w:t>
      </w:r>
    </w:p>
    <w:p>
      <w:pPr>
        <w:numPr>
          <w:ilvl w:val="0"/>
          <w:numId w:val="1"/>
        </w:numPr>
        <w:ind w:left="1440" w:hanging="360"/>
        <w:rPr>
          <w:rFonts w:hint="default" w:ascii="Times New Roman" w:hAnsi="Times New Roman" w:cs="Times New Roman" w:eastAsiaTheme="minorEastAsia"/>
        </w:rPr>
      </w:pP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"https://app-happy-hour.herokuapp.com/" \h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color w:val="1155CC"/>
          <w:u w:val="single"/>
          <w:rtl w:val="0"/>
        </w:rPr>
        <w:t>https://app-happy-hour.herokuapp.com/</w:t>
      </w:r>
      <w:r>
        <w:rPr>
          <w:rFonts w:hint="default" w:ascii="Times New Roman" w:hAnsi="Times New Roman" w:cs="Times New Roman" w:eastAsiaTheme="minorEastAsia"/>
          <w:color w:val="1155CC"/>
          <w:u w:val="single"/>
          <w:rtl w:val="0"/>
        </w:rPr>
        <w:fldChar w:fldCharType="end"/>
      </w:r>
    </w:p>
    <w:p>
      <w:pPr>
        <w:rPr>
          <w:rFonts w:hint="default" w:ascii="Times New Roman" w:hAnsi="Times New Roman" w:cs="Times New Roman" w:eastAsiaTheme="minorEastAsia"/>
          <w:b/>
        </w:rPr>
      </w:pPr>
      <w:r>
        <w:rPr>
          <w:rFonts w:hint="default" w:ascii="Times New Roman" w:hAnsi="Times New Roman" w:cs="Times New Roman" w:eastAsiaTheme="minorEastAsia"/>
          <w:b/>
          <w:rtl w:val="0"/>
        </w:rPr>
        <w:t>Title: Atlas</w:t>
      </w:r>
    </w:p>
    <w:p>
      <w:pPr>
        <w:numPr>
          <w:ilvl w:val="0"/>
          <w:numId w:val="1"/>
        </w:numPr>
        <w:ind w:left="1440" w:hanging="360"/>
        <w:rPr>
          <w:rFonts w:hint="default" w:ascii="Times New Roman" w:hAnsi="Times New Roman" w:cs="Times New Roman" w:eastAsiaTheme="minorEastAsia"/>
        </w:rPr>
      </w:pPr>
      <w:r>
        <w:rPr>
          <w:rFonts w:hint="default" w:ascii="Times New Roman" w:hAnsi="Times New Roman" w:cs="Times New Roman" w:eastAsiaTheme="minorEastAsia"/>
          <w:b/>
          <w:rtl w:val="0"/>
        </w:rPr>
        <w:t>Purpose:</w:t>
      </w:r>
      <w:r>
        <w:rPr>
          <w:rFonts w:hint="default" w:ascii="Times New Roman" w:hAnsi="Times New Roman" w:cs="Times New Roman" w:eastAsiaTheme="minorEastAsia"/>
          <w:rtl w:val="0"/>
        </w:rPr>
        <w:t xml:space="preserve"> Secure site to store personal notes you would like to keep secret</w:t>
      </w:r>
    </w:p>
    <w:p>
      <w:pPr>
        <w:numPr>
          <w:ilvl w:val="0"/>
          <w:numId w:val="1"/>
        </w:numPr>
        <w:ind w:left="1440" w:hanging="360"/>
        <w:rPr>
          <w:rFonts w:hint="default" w:ascii="Times New Roman" w:hAnsi="Times New Roman" w:cs="Times New Roman" w:eastAsiaTheme="minorEastAsia"/>
        </w:rPr>
      </w:pPr>
      <w:r>
        <w:rPr>
          <w:rFonts w:hint="default" w:ascii="Times New Roman" w:hAnsi="Times New Roman" w:cs="Times New Roman" w:eastAsiaTheme="minorEastAsia"/>
          <w:b/>
          <w:rtl w:val="0"/>
        </w:rPr>
        <w:t>Role:</w:t>
      </w:r>
      <w:r>
        <w:rPr>
          <w:rFonts w:hint="default" w:ascii="Times New Roman" w:hAnsi="Times New Roman" w:cs="Times New Roman" w:eastAsiaTheme="minorEastAsia"/>
          <w:rtl w:val="0"/>
        </w:rPr>
        <w:t xml:space="preserve"> Using React’s component-based system to render a functional card display</w:t>
      </w:r>
    </w:p>
    <w:p>
      <w:pPr>
        <w:numPr>
          <w:ilvl w:val="0"/>
          <w:numId w:val="1"/>
        </w:numPr>
        <w:ind w:left="1440" w:hanging="360"/>
        <w:rPr>
          <w:rFonts w:hint="default" w:ascii="Times New Roman" w:hAnsi="Times New Roman" w:cs="Times New Roman" w:eastAsiaTheme="minorEastAsia"/>
        </w:rPr>
      </w:pPr>
      <w:r>
        <w:rPr>
          <w:rFonts w:hint="default" w:ascii="Times New Roman" w:hAnsi="Times New Roman" w:cs="Times New Roman" w:eastAsiaTheme="minorEastAsia"/>
          <w:b/>
          <w:rtl w:val="0"/>
        </w:rPr>
        <w:t>Languages used:</w:t>
      </w:r>
      <w:r>
        <w:rPr>
          <w:rFonts w:hint="default" w:ascii="Times New Roman" w:hAnsi="Times New Roman" w:cs="Times New Roman" w:eastAsiaTheme="minorEastAsia"/>
          <w:rtl w:val="0"/>
        </w:rPr>
        <w:t xml:space="preserve"> HTML5, CSS3, Javascript, MongoDB, Semantic UI, Node, React</w:t>
      </w:r>
    </w:p>
    <w:p>
      <w:pPr>
        <w:numPr>
          <w:ilvl w:val="0"/>
          <w:numId w:val="1"/>
        </w:numPr>
        <w:ind w:left="1440" w:hanging="360"/>
        <w:rPr>
          <w:rFonts w:hint="default" w:ascii="Times New Roman" w:hAnsi="Times New Roman" w:cs="Times New Roman" w:eastAsiaTheme="minorEastAsia"/>
        </w:rPr>
      </w:pP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"https://atlas-secure-info.herokuapp.com/" \h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color w:val="1155CC"/>
          <w:u w:val="single"/>
          <w:rtl w:val="0"/>
        </w:rPr>
        <w:t>https://atlas-secure-info.herokuapp.com/</w:t>
      </w:r>
      <w:r>
        <w:rPr>
          <w:rFonts w:hint="default" w:ascii="Times New Roman" w:hAnsi="Times New Roman" w:cs="Times New Roman" w:eastAsiaTheme="minorEastAsia"/>
          <w:color w:val="1155CC"/>
          <w:u w:val="single"/>
          <w:rtl w:val="0"/>
        </w:rPr>
        <w:fldChar w:fldCharType="end"/>
      </w:r>
    </w:p>
    <w:p>
      <w:pPr>
        <w:ind w:left="0" w:firstLine="0"/>
        <w:rPr>
          <w:rFonts w:hint="default" w:ascii="Times New Roman" w:hAnsi="Times New Roman" w:cs="Times New Roman" w:eastAsiaTheme="minorEastAsia"/>
        </w:rPr>
      </w:pPr>
    </w:p>
    <w:p>
      <w:pPr>
        <w:ind w:left="0" w:firstLine="0"/>
        <w:rPr>
          <w:rFonts w:hint="default" w:ascii="Times New Roman" w:hAnsi="Times New Roman" w:cs="Times New Roman" w:eastAsiaTheme="minorEastAsia"/>
          <w:b/>
          <w:color w:val="CC0000"/>
          <w:sz w:val="28"/>
          <w:szCs w:val="28"/>
          <w:highlight w:val="white"/>
        </w:rPr>
      </w:pPr>
      <w:r>
        <w:rPr>
          <w:rFonts w:hint="default" w:ascii="Times New Roman" w:hAnsi="Times New Roman" w:cs="Times New Roman" w:eastAsiaTheme="minorEastAsia"/>
          <w:b/>
          <w:color w:val="CC0000"/>
          <w:sz w:val="28"/>
          <w:szCs w:val="28"/>
          <w:highlight w:val="white"/>
          <w:rtl w:val="0"/>
        </w:rPr>
        <w:t>Experience</w:t>
      </w:r>
    </w:p>
    <w:p>
      <w:pPr>
        <w:ind w:left="0" w:firstLine="0"/>
        <w:rPr>
          <w:rFonts w:hint="default" w:ascii="Times New Roman" w:hAnsi="Times New Roman" w:cs="Times New Roman" w:eastAsiaTheme="minorEastAsia"/>
          <w:highlight w:val="white"/>
        </w:rPr>
      </w:pPr>
      <w:r>
        <w:rPr>
          <w:rFonts w:hint="default" w:ascii="Times New Roman" w:hAnsi="Times New Roman" w:cs="Times New Roman" w:eastAsiaTheme="minorEastAsia"/>
          <w:b/>
          <w:highlight w:val="white"/>
          <w:rtl w:val="0"/>
        </w:rPr>
        <w:t>Next Level Rising</w:t>
      </w:r>
      <w:r>
        <w:rPr>
          <w:rFonts w:hint="default" w:ascii="Times New Roman" w:hAnsi="Times New Roman" w:cs="Times New Roman" w:eastAsiaTheme="minorEastAsia"/>
          <w:rtl w:val="0"/>
        </w:rPr>
        <w:t xml:space="preserve"> - Lawrence, Kansas</w:t>
      </w:r>
      <w:r>
        <w:rPr>
          <w:rFonts w:hint="default" w:ascii="Times New Roman" w:hAnsi="Times New Roman" w:cs="Times New Roman" w:eastAsiaTheme="minorEastAsia"/>
          <w:highlight w:val="white"/>
          <w:rtl w:val="0"/>
        </w:rPr>
        <w:tab/>
      </w:r>
      <w:r>
        <w:rPr>
          <w:rFonts w:hint="default" w:ascii="Times New Roman" w:hAnsi="Times New Roman" w:cs="Times New Roman" w:eastAsiaTheme="minorEastAsia"/>
          <w:highlight w:val="white"/>
          <w:rtl w:val="0"/>
        </w:rPr>
        <w:tab/>
      </w:r>
      <w:r>
        <w:rPr>
          <w:rFonts w:hint="default" w:ascii="Times New Roman" w:hAnsi="Times New Roman" w:cs="Times New Roman" w:eastAsiaTheme="minorEastAsia"/>
          <w:highlight w:val="white"/>
          <w:rtl w:val="0"/>
        </w:rPr>
        <w:tab/>
      </w:r>
      <w:r>
        <w:rPr>
          <w:rFonts w:hint="default" w:ascii="Times New Roman" w:hAnsi="Times New Roman" w:cs="Times New Roman" w:eastAsiaTheme="minorEastAsia"/>
          <w:highlight w:val="white"/>
          <w:rtl w:val="0"/>
        </w:rPr>
        <w:tab/>
      </w:r>
      <w:r>
        <w:rPr>
          <w:rFonts w:hint="default" w:ascii="Times New Roman" w:hAnsi="Times New Roman" w:cs="Times New Roman" w:eastAsiaTheme="minorEastAsia"/>
          <w:highlight w:val="white"/>
          <w:rtl w:val="0"/>
        </w:rPr>
        <w:tab/>
      </w:r>
      <w:r>
        <w:rPr>
          <w:rFonts w:hint="default" w:ascii="Times New Roman" w:hAnsi="Times New Roman" w:cs="Times New Roman" w:eastAsiaTheme="minorEastAsia"/>
          <w:highlight w:val="white"/>
          <w:rtl w:val="0"/>
        </w:rPr>
        <w:t>04/2016 -</w:t>
      </w:r>
      <w:r>
        <w:rPr>
          <w:rFonts w:hint="default" w:ascii="Times New Roman" w:hAnsi="Times New Roman" w:cs="Times New Roman" w:eastAsiaTheme="minorEastAsia"/>
          <w:rtl w:val="0"/>
        </w:rPr>
        <w:t xml:space="preserve"> </w:t>
      </w:r>
      <w:r>
        <w:rPr>
          <w:rFonts w:hint="default" w:ascii="Times New Roman" w:hAnsi="Times New Roman" w:cs="Times New Roman" w:eastAsiaTheme="minorEastAsia"/>
          <w:highlight w:val="white"/>
          <w:rtl w:val="0"/>
        </w:rPr>
        <w:t>Present</w:t>
      </w:r>
    </w:p>
    <w:p>
      <w:pPr>
        <w:ind w:left="0" w:firstLine="0"/>
        <w:rPr>
          <w:rFonts w:hint="default" w:ascii="Times New Roman" w:hAnsi="Times New Roman" w:cs="Times New Roman" w:eastAsiaTheme="minorEastAsia"/>
          <w:b/>
          <w:highlight w:val="white"/>
        </w:rPr>
      </w:pPr>
      <w:r>
        <w:rPr>
          <w:rFonts w:hint="default" w:ascii="Times New Roman" w:hAnsi="Times New Roman" w:cs="Times New Roman" w:eastAsiaTheme="minorEastAsia"/>
          <w:b/>
          <w:highlight w:val="white"/>
          <w:rtl w:val="0"/>
        </w:rPr>
        <w:t>Personal Trainer</w:t>
      </w:r>
    </w:p>
    <w:p>
      <w:pPr>
        <w:ind w:left="0" w:firstLine="0"/>
        <w:rPr>
          <w:rFonts w:hint="default" w:ascii="Times New Roman" w:hAnsi="Times New Roman" w:cs="Times New Roman" w:eastAsiaTheme="minorEastAsia"/>
          <w:highlight w:val="white"/>
        </w:rPr>
      </w:pPr>
    </w:p>
    <w:p>
      <w:pPr>
        <w:ind w:left="0" w:firstLine="0"/>
        <w:rPr>
          <w:rFonts w:hint="default" w:ascii="Times New Roman" w:hAnsi="Times New Roman" w:cs="Times New Roman" w:eastAsiaTheme="minorEastAsia"/>
          <w:highlight w:val="white"/>
        </w:rPr>
      </w:pPr>
      <w:r>
        <w:rPr>
          <w:rFonts w:hint="default" w:ascii="Times New Roman" w:hAnsi="Times New Roman" w:cs="Times New Roman" w:eastAsiaTheme="minorEastAsia"/>
          <w:rtl w:val="0"/>
        </w:rPr>
        <w:t xml:space="preserve">Responsible for online advertisements and any technical issues with company website/media pages/etc. </w:t>
      </w:r>
      <w:r>
        <w:rPr>
          <w:rFonts w:hint="default" w:ascii="Times New Roman" w:hAnsi="Times New Roman" w:cs="Times New Roman" w:eastAsiaTheme="minorEastAsia"/>
          <w:highlight w:val="white"/>
          <w:rtl w:val="0"/>
        </w:rPr>
        <w:t>Responsible for attaining clients and selling our brand. Assess</w:t>
      </w:r>
      <w:r>
        <w:rPr>
          <w:rFonts w:hint="default" w:ascii="Times New Roman" w:hAnsi="Times New Roman" w:cs="Times New Roman" w:eastAsiaTheme="minorEastAsia"/>
          <w:rtl w:val="0"/>
        </w:rPr>
        <w:t>ments of</w:t>
      </w:r>
      <w:r>
        <w:rPr>
          <w:rFonts w:hint="default" w:ascii="Times New Roman" w:hAnsi="Times New Roman" w:cs="Times New Roman" w:eastAsiaTheme="minorEastAsia"/>
          <w:highlight w:val="white"/>
          <w:rtl w:val="0"/>
        </w:rPr>
        <w:t xml:space="preserve"> health and limitations(injuries or weaknesses). Designing a program that will </w:t>
      </w:r>
      <w:r>
        <w:rPr>
          <w:rFonts w:hint="default" w:ascii="Times New Roman" w:hAnsi="Times New Roman" w:cs="Times New Roman" w:eastAsiaTheme="minorEastAsia"/>
          <w:rtl w:val="0"/>
        </w:rPr>
        <w:t>rehabilitate a clients specific needs</w:t>
      </w:r>
      <w:r>
        <w:rPr>
          <w:rFonts w:hint="default" w:ascii="Times New Roman" w:hAnsi="Times New Roman" w:cs="Times New Roman" w:eastAsiaTheme="minorEastAsia"/>
          <w:highlight w:val="white"/>
          <w:rtl w:val="0"/>
        </w:rPr>
        <w:t>. Exhibiting stro</w:t>
      </w:r>
      <w:r>
        <w:rPr>
          <w:rFonts w:hint="default" w:ascii="Times New Roman" w:hAnsi="Times New Roman" w:cs="Times New Roman" w:eastAsiaTheme="minorEastAsia"/>
          <w:rtl w:val="0"/>
        </w:rPr>
        <w:t>ng interpersonal skills on a daily basis.</w:t>
      </w:r>
    </w:p>
    <w:p>
      <w:pPr>
        <w:ind w:left="0" w:firstLine="0"/>
        <w:rPr>
          <w:rFonts w:hint="default" w:ascii="Times New Roman" w:hAnsi="Times New Roman" w:cs="Times New Roman" w:eastAsiaTheme="minorEastAsia"/>
          <w:i/>
          <w:highlight w:val="white"/>
          <w:rtl w:val="0"/>
        </w:rPr>
      </w:pPr>
      <w:bookmarkStart w:id="0" w:name="_GoBack"/>
      <w:bookmarkEnd w:id="0"/>
    </w:p>
    <w:p>
      <w:pPr>
        <w:ind w:left="0" w:firstLine="0"/>
        <w:rPr>
          <w:rFonts w:hint="default" w:ascii="Times New Roman" w:hAnsi="Times New Roman" w:cs="Times New Roman" w:eastAsiaTheme="minorEastAsia"/>
          <w:i/>
          <w:highlight w:val="white"/>
        </w:rPr>
      </w:pPr>
      <w:r>
        <w:rPr>
          <w:rFonts w:hint="default" w:ascii="Times New Roman" w:hAnsi="Times New Roman" w:cs="Times New Roman" w:eastAsiaTheme="minorEastAsia"/>
          <w:i/>
          <w:highlight w:val="white"/>
          <w:rtl w:val="0"/>
        </w:rPr>
        <w:t xml:space="preserve">Key Accomplishments: </w:t>
      </w:r>
    </w:p>
    <w:p>
      <w:pPr>
        <w:numPr>
          <w:ilvl w:val="0"/>
          <w:numId w:val="2"/>
        </w:numPr>
        <w:ind w:left="720" w:hanging="360"/>
        <w:rPr>
          <w:rFonts w:hint="default" w:ascii="Times New Roman" w:hAnsi="Times New Roman" w:cs="Times New Roman" w:eastAsiaTheme="minorEastAsia"/>
          <w:highlight w:val="white"/>
        </w:rPr>
      </w:pPr>
      <w:r>
        <w:rPr>
          <w:rFonts w:hint="default" w:ascii="Times New Roman" w:hAnsi="Times New Roman" w:cs="Times New Roman" w:eastAsiaTheme="minorEastAsia"/>
          <w:rtl w:val="0"/>
        </w:rPr>
        <w:t xml:space="preserve">Quickly climbed the ladder </w:t>
      </w:r>
      <w:r>
        <w:rPr>
          <w:rFonts w:hint="default" w:ascii="Times New Roman" w:hAnsi="Times New Roman" w:cs="Times New Roman" w:eastAsiaTheme="minorEastAsia"/>
          <w:highlight w:val="white"/>
          <w:rtl w:val="0"/>
        </w:rPr>
        <w:t>from the lowest earning employee to the highest earning employee in the company.</w:t>
      </w:r>
    </w:p>
    <w:p>
      <w:pPr>
        <w:numPr>
          <w:ilvl w:val="0"/>
          <w:numId w:val="2"/>
        </w:numPr>
        <w:ind w:left="720" w:hanging="360"/>
        <w:rPr>
          <w:rFonts w:hint="default" w:ascii="Times New Roman" w:hAnsi="Times New Roman" w:cs="Times New Roman" w:eastAsiaTheme="minorEastAsia"/>
          <w:highlight w:val="white"/>
        </w:rPr>
      </w:pPr>
      <w:r>
        <w:rPr>
          <w:rFonts w:hint="default" w:ascii="Times New Roman" w:hAnsi="Times New Roman" w:cs="Times New Roman" w:eastAsiaTheme="minorEastAsia"/>
          <w:rtl w:val="0"/>
        </w:rPr>
        <w:t>Successfully r</w:t>
      </w:r>
      <w:r>
        <w:rPr>
          <w:rFonts w:hint="default" w:ascii="Times New Roman" w:hAnsi="Times New Roman" w:cs="Times New Roman" w:eastAsiaTheme="minorEastAsia"/>
          <w:highlight w:val="white"/>
          <w:rtl w:val="0"/>
        </w:rPr>
        <w:t>ehabilitated multiple knee and back injuries that have changed the lives of my clients</w:t>
      </w:r>
    </w:p>
    <w:p>
      <w:pPr>
        <w:numPr>
          <w:ilvl w:val="0"/>
          <w:numId w:val="2"/>
        </w:numPr>
        <w:ind w:left="720" w:hanging="360"/>
        <w:rPr>
          <w:rFonts w:hint="default" w:ascii="Times New Roman" w:hAnsi="Times New Roman" w:cs="Times New Roman" w:eastAsiaTheme="minorEastAsia"/>
          <w:highlight w:val="white"/>
        </w:rPr>
      </w:pPr>
      <w:r>
        <w:rPr>
          <w:rFonts w:hint="default" w:ascii="Times New Roman" w:hAnsi="Times New Roman" w:cs="Times New Roman" w:eastAsiaTheme="minorEastAsia"/>
          <w:rtl w:val="0"/>
        </w:rPr>
        <w:t xml:space="preserve">Developed </w:t>
      </w:r>
      <w:r>
        <w:rPr>
          <w:rFonts w:hint="default" w:ascii="Times New Roman" w:hAnsi="Times New Roman" w:cs="Times New Roman" w:eastAsiaTheme="minorEastAsia"/>
          <w:highlight w:val="white"/>
          <w:rtl w:val="0"/>
        </w:rPr>
        <w:t>a business agreement with a local pharmacy to create a health supplement package and delivery service that provided another avenue of health for Next Level Rising’s clients</w:t>
      </w:r>
    </w:p>
    <w:p>
      <w:pPr>
        <w:ind w:left="0" w:firstLine="0"/>
        <w:rPr>
          <w:rFonts w:hint="default" w:ascii="Times New Roman" w:hAnsi="Times New Roman" w:cs="Times New Roman" w:eastAsiaTheme="minorEastAsia"/>
          <w:highlight w:val="white"/>
          <w:u w:val="single"/>
        </w:rPr>
      </w:pPr>
    </w:p>
    <w:p>
      <w:pPr>
        <w:ind w:left="0" w:firstLine="0"/>
        <w:rPr>
          <w:rFonts w:hint="default" w:ascii="Times New Roman" w:hAnsi="Times New Roman" w:cs="Times New Roman" w:eastAsiaTheme="minorEastAsia"/>
          <w:highlight w:val="white"/>
          <w:u w:val="single"/>
        </w:rPr>
      </w:pPr>
      <w:r>
        <w:rPr>
          <w:rFonts w:hint="default" w:ascii="Times New Roman" w:hAnsi="Times New Roman" w:cs="Times New Roman" w:eastAsiaTheme="minorEastAsia"/>
          <w:b/>
          <w:highlight w:val="white"/>
          <w:rtl w:val="0"/>
        </w:rPr>
        <w:t xml:space="preserve">Fast Fitness Personal Training - Commerce, OK </w:t>
      </w:r>
      <w:r>
        <w:rPr>
          <w:rFonts w:hint="default" w:ascii="Times New Roman" w:hAnsi="Times New Roman" w:cs="Times New Roman" w:eastAsiaTheme="minorEastAsia"/>
          <w:highlight w:val="white"/>
          <w:rtl w:val="0"/>
        </w:rPr>
        <w:tab/>
      </w:r>
      <w:r>
        <w:rPr>
          <w:rFonts w:hint="default" w:ascii="Times New Roman" w:hAnsi="Times New Roman" w:cs="Times New Roman" w:eastAsiaTheme="minorEastAsia"/>
          <w:highlight w:val="white"/>
          <w:rtl w:val="0"/>
        </w:rPr>
        <w:tab/>
      </w:r>
      <w:r>
        <w:rPr>
          <w:rFonts w:hint="default" w:ascii="Times New Roman" w:hAnsi="Times New Roman" w:cs="Times New Roman" w:eastAsiaTheme="minorEastAsia"/>
          <w:highlight w:val="white"/>
          <w:rtl w:val="0"/>
        </w:rPr>
        <w:tab/>
      </w:r>
      <w:r>
        <w:rPr>
          <w:rFonts w:hint="default" w:ascii="Times New Roman" w:hAnsi="Times New Roman" w:cs="Times New Roman" w:eastAsiaTheme="minorEastAsia"/>
          <w:highlight w:val="white"/>
          <w:rtl w:val="0"/>
        </w:rPr>
        <w:tab/>
      </w:r>
      <w:r>
        <w:rPr>
          <w:rFonts w:hint="default" w:ascii="Times New Roman" w:hAnsi="Times New Roman" w:cs="Times New Roman" w:eastAsiaTheme="minorEastAsia"/>
          <w:highlight w:val="white"/>
          <w:rtl w:val="0"/>
        </w:rPr>
        <w:t>5/2015 - 04/2016</w:t>
      </w:r>
    </w:p>
    <w:p>
      <w:pPr>
        <w:ind w:left="0" w:firstLine="0"/>
        <w:rPr>
          <w:rFonts w:hint="default" w:ascii="Times New Roman" w:hAnsi="Times New Roman" w:cs="Times New Roman" w:eastAsiaTheme="minorEastAsia"/>
          <w:highlight w:val="white"/>
        </w:rPr>
      </w:pPr>
      <w:r>
        <w:rPr>
          <w:rFonts w:hint="default" w:ascii="Times New Roman" w:hAnsi="Times New Roman" w:cs="Times New Roman" w:eastAsiaTheme="minorEastAsia"/>
          <w:b/>
          <w:highlight w:val="white"/>
          <w:rtl w:val="0"/>
        </w:rPr>
        <w:t xml:space="preserve">Personal Trainer </w:t>
      </w:r>
    </w:p>
    <w:p>
      <w:pPr>
        <w:ind w:left="0" w:firstLine="0"/>
        <w:rPr>
          <w:rFonts w:hint="default" w:ascii="Times New Roman" w:hAnsi="Times New Roman" w:cs="Times New Roman" w:eastAsiaTheme="minorEastAsia"/>
          <w:highlight w:val="white"/>
        </w:rPr>
      </w:pPr>
    </w:p>
    <w:p>
      <w:pPr>
        <w:ind w:left="0" w:firstLine="0"/>
        <w:rPr>
          <w:rFonts w:hint="default" w:ascii="Times New Roman" w:hAnsi="Times New Roman" w:cs="Times New Roman" w:eastAsiaTheme="minorEastAsia"/>
          <w:highlight w:val="white"/>
        </w:rPr>
      </w:pPr>
      <w:r>
        <w:rPr>
          <w:rFonts w:hint="default" w:ascii="Times New Roman" w:hAnsi="Times New Roman" w:cs="Times New Roman" w:eastAsiaTheme="minorEastAsia"/>
          <w:highlight w:val="white"/>
          <w:rtl w:val="0"/>
        </w:rPr>
        <w:t xml:space="preserve">The sole founder of this business. Responsible for branding and advertising. In charge of creating an agreement with a local gym to allow the </w:t>
      </w:r>
      <w:r>
        <w:rPr>
          <w:rFonts w:hint="default" w:ascii="Times New Roman" w:hAnsi="Times New Roman" w:cs="Times New Roman" w:eastAsiaTheme="minorEastAsia"/>
          <w:rtl w:val="0"/>
        </w:rPr>
        <w:t xml:space="preserve">business </w:t>
      </w:r>
      <w:r>
        <w:rPr>
          <w:rFonts w:hint="default" w:ascii="Times New Roman" w:hAnsi="Times New Roman" w:cs="Times New Roman" w:eastAsiaTheme="minorEastAsia"/>
          <w:highlight w:val="white"/>
          <w:rtl w:val="0"/>
        </w:rPr>
        <w:t xml:space="preserve">to train there. Had to find clients </w:t>
      </w:r>
      <w:r>
        <w:rPr>
          <w:rFonts w:hint="default" w:ascii="Times New Roman" w:hAnsi="Times New Roman" w:cs="Times New Roman" w:eastAsiaTheme="minorEastAsia"/>
          <w:rtl w:val="0"/>
        </w:rPr>
        <w:t>for the business to train</w:t>
      </w:r>
      <w:r>
        <w:rPr>
          <w:rFonts w:hint="default" w:ascii="Times New Roman" w:hAnsi="Times New Roman" w:cs="Times New Roman" w:eastAsiaTheme="minorEastAsia"/>
          <w:highlight w:val="white"/>
          <w:rtl w:val="0"/>
        </w:rPr>
        <w:t xml:space="preserve">. </w:t>
      </w:r>
      <w:r>
        <w:rPr>
          <w:rFonts w:hint="default" w:ascii="Times New Roman" w:hAnsi="Times New Roman" w:cs="Times New Roman" w:eastAsiaTheme="minorEastAsia"/>
          <w:rtl w:val="0"/>
        </w:rPr>
        <w:t xml:space="preserve">Responsible for retaining clientele after they had made their initial purchase. </w:t>
      </w:r>
    </w:p>
    <w:p>
      <w:pPr>
        <w:ind w:left="0" w:firstLine="0"/>
        <w:rPr>
          <w:rFonts w:hint="default" w:ascii="Times New Roman" w:hAnsi="Times New Roman" w:cs="Times New Roman" w:eastAsiaTheme="minorEastAsia"/>
          <w:highlight w:val="white"/>
        </w:rPr>
      </w:pPr>
    </w:p>
    <w:p>
      <w:pPr>
        <w:ind w:left="0" w:firstLine="0"/>
        <w:rPr>
          <w:rFonts w:hint="default" w:ascii="Times New Roman" w:hAnsi="Times New Roman" w:cs="Times New Roman" w:eastAsiaTheme="minorEastAsia"/>
          <w:i/>
          <w:highlight w:val="white"/>
        </w:rPr>
      </w:pPr>
      <w:r>
        <w:rPr>
          <w:rFonts w:hint="default" w:ascii="Times New Roman" w:hAnsi="Times New Roman" w:cs="Times New Roman" w:eastAsiaTheme="minorEastAsia"/>
          <w:i/>
          <w:highlight w:val="white"/>
          <w:rtl w:val="0"/>
        </w:rPr>
        <w:t>Key Accomplishments:</w:t>
      </w:r>
    </w:p>
    <w:p>
      <w:pPr>
        <w:numPr>
          <w:ilvl w:val="0"/>
          <w:numId w:val="3"/>
        </w:numPr>
        <w:ind w:left="720" w:hanging="360"/>
        <w:rPr>
          <w:rFonts w:hint="default" w:ascii="Times New Roman" w:hAnsi="Times New Roman" w:cs="Times New Roman" w:eastAsiaTheme="minorEastAsia"/>
          <w:highlight w:val="white"/>
          <w:u w:val="none"/>
        </w:rPr>
      </w:pPr>
      <w:r>
        <w:rPr>
          <w:rFonts w:hint="default" w:ascii="Times New Roman" w:hAnsi="Times New Roman" w:cs="Times New Roman" w:eastAsiaTheme="minorEastAsia"/>
          <w:highlight w:val="white"/>
          <w:rtl w:val="0"/>
        </w:rPr>
        <w:t>Developed a reputation locally as a personal trainer with maximum results and affordable prices via advertising and branding</w:t>
      </w:r>
    </w:p>
    <w:p>
      <w:pPr>
        <w:numPr>
          <w:ilvl w:val="0"/>
          <w:numId w:val="3"/>
        </w:numPr>
        <w:ind w:left="720" w:hanging="360"/>
        <w:rPr>
          <w:rFonts w:hint="default" w:ascii="Times New Roman" w:hAnsi="Times New Roman" w:cs="Times New Roman" w:eastAsiaTheme="minorEastAsia"/>
          <w:highlight w:val="white"/>
          <w:u w:val="none"/>
        </w:rPr>
      </w:pPr>
      <w:r>
        <w:rPr>
          <w:rFonts w:hint="default" w:ascii="Times New Roman" w:hAnsi="Times New Roman" w:cs="Times New Roman" w:eastAsiaTheme="minorEastAsia"/>
          <w:rtl w:val="0"/>
        </w:rPr>
        <w:t>Quickly accrued</w:t>
      </w:r>
      <w:r>
        <w:rPr>
          <w:rFonts w:hint="default" w:ascii="Times New Roman" w:hAnsi="Times New Roman" w:cs="Times New Roman" w:eastAsiaTheme="minorEastAsia"/>
          <w:highlight w:val="white"/>
          <w:rtl w:val="0"/>
        </w:rPr>
        <w:t xml:space="preserve"> 15 clients t</w:t>
      </w:r>
      <w:r>
        <w:rPr>
          <w:rFonts w:hint="default" w:ascii="Times New Roman" w:hAnsi="Times New Roman" w:cs="Times New Roman" w:eastAsiaTheme="minorEastAsia"/>
          <w:rtl w:val="0"/>
        </w:rPr>
        <w:t xml:space="preserve">hat were </w:t>
      </w:r>
      <w:r>
        <w:rPr>
          <w:rFonts w:hint="default" w:ascii="Times New Roman" w:hAnsi="Times New Roman" w:cs="Times New Roman" w:eastAsiaTheme="minorEastAsia"/>
          <w:highlight w:val="white"/>
          <w:rtl w:val="0"/>
        </w:rPr>
        <w:t xml:space="preserve">regularly paying a monthly fee to receive training from the </w:t>
      </w:r>
      <w:r>
        <w:rPr>
          <w:rFonts w:hint="default" w:ascii="Times New Roman" w:hAnsi="Times New Roman" w:cs="Times New Roman" w:eastAsiaTheme="minorEastAsia"/>
          <w:rtl w:val="0"/>
        </w:rPr>
        <w:t>business</w:t>
      </w:r>
    </w:p>
    <w:p>
      <w:pPr>
        <w:numPr>
          <w:ilvl w:val="0"/>
          <w:numId w:val="3"/>
        </w:numPr>
        <w:ind w:left="720" w:hanging="360"/>
        <w:rPr>
          <w:rFonts w:hint="default" w:ascii="Times New Roman" w:hAnsi="Times New Roman" w:cs="Times New Roman" w:eastAsiaTheme="minorEastAsia"/>
          <w:highlight w:val="white"/>
          <w:u w:val="none"/>
        </w:rPr>
      </w:pPr>
      <w:r>
        <w:rPr>
          <w:rFonts w:hint="default" w:ascii="Times New Roman" w:hAnsi="Times New Roman" w:cs="Times New Roman" w:eastAsiaTheme="minorEastAsia"/>
          <w:rtl w:val="0"/>
        </w:rPr>
        <w:t>Learned leadership, dependability, management, and problem-solving skills that I can carry with me forever</w:t>
      </w:r>
    </w:p>
    <w:p>
      <w:pPr>
        <w:rPr>
          <w:rFonts w:hint="default" w:ascii="Times New Roman" w:hAnsi="Times New Roman" w:cs="Times New Roman" w:eastAsiaTheme="minorEastAsia"/>
          <w:highlight w:val="white"/>
        </w:rPr>
      </w:pPr>
    </w:p>
    <w:p>
      <w:pPr>
        <w:rPr>
          <w:rFonts w:hint="default" w:ascii="Times New Roman" w:hAnsi="Times New Roman" w:cs="Times New Roman" w:eastAsiaTheme="minorEastAsia"/>
          <w:b/>
          <w:color w:val="CC0000"/>
          <w:sz w:val="28"/>
          <w:szCs w:val="28"/>
          <w:highlight w:val="white"/>
        </w:rPr>
      </w:pPr>
      <w:r>
        <w:rPr>
          <w:rFonts w:hint="default" w:ascii="Times New Roman" w:hAnsi="Times New Roman" w:cs="Times New Roman" w:eastAsiaTheme="minorEastAsia"/>
          <w:b/>
          <w:color w:val="CC0000"/>
          <w:sz w:val="28"/>
          <w:szCs w:val="28"/>
          <w:highlight w:val="white"/>
          <w:rtl w:val="0"/>
        </w:rPr>
        <w:t>Education</w:t>
      </w:r>
    </w:p>
    <w:p>
      <w:pPr>
        <w:rPr>
          <w:rFonts w:hint="default" w:ascii="Times New Roman" w:hAnsi="Times New Roman" w:cs="Times New Roman" w:eastAsiaTheme="minorEastAsia"/>
          <w:i/>
          <w:highlight w:val="white"/>
        </w:rPr>
      </w:pPr>
      <w:r>
        <w:rPr>
          <w:rFonts w:hint="default" w:ascii="Times New Roman" w:hAnsi="Times New Roman" w:cs="Times New Roman" w:eastAsiaTheme="minorEastAsia"/>
          <w:b/>
          <w:highlight w:val="white"/>
          <w:rtl w:val="0"/>
        </w:rPr>
        <w:t xml:space="preserve">Full Stack Web Development Bootcamp; The University of Kansas, </w:t>
      </w:r>
      <w:r>
        <w:rPr>
          <w:rFonts w:hint="default" w:ascii="Times New Roman" w:hAnsi="Times New Roman" w:cs="Times New Roman" w:eastAsiaTheme="minorEastAsia"/>
          <w:i/>
          <w:highlight w:val="white"/>
          <w:rtl w:val="0"/>
        </w:rPr>
        <w:t>Lawrence, Kansas</w:t>
      </w:r>
    </w:p>
    <w:p>
      <w:pPr>
        <w:ind w:left="0" w:firstLine="0"/>
        <w:rPr>
          <w:rFonts w:hint="default" w:ascii="Times New Roman" w:hAnsi="Times New Roman" w:cs="Times New Roman" w:eastAsiaTheme="minorEastAsia"/>
          <w:i/>
          <w:highlight w:val="white"/>
        </w:rPr>
      </w:pPr>
      <w:r>
        <w:rPr>
          <w:rFonts w:hint="default" w:ascii="Times New Roman" w:hAnsi="Times New Roman" w:cs="Times New Roman" w:eastAsiaTheme="minorEastAsia"/>
          <w:i/>
          <w:highlight w:val="white"/>
          <w:rtl w:val="0"/>
        </w:rPr>
        <w:t>An intensive 24-week long boot camp dedicated to designing and building web applications. Skills learned consisted of HTML5, CSS3, Javascript, JQuery, Bootstrap, Firebase, Node Js, MySQL, MongoDB, Express, Handlebars JS, &amp; React Js</w:t>
      </w:r>
    </w:p>
    <w:p>
      <w:pPr>
        <w:ind w:left="0" w:firstLine="0"/>
        <w:rPr>
          <w:rFonts w:hint="default" w:ascii="Times New Roman" w:hAnsi="Times New Roman" w:cs="Times New Roman" w:eastAsiaTheme="minorEastAsia"/>
          <w:highlight w:val="white"/>
        </w:rPr>
      </w:pPr>
    </w:p>
    <w:p>
      <w:pPr>
        <w:ind w:left="0" w:firstLine="0"/>
        <w:rPr>
          <w:rFonts w:hint="default" w:ascii="Times New Roman" w:hAnsi="Times New Roman" w:cs="Times New Roman" w:eastAsiaTheme="minorEastAsia"/>
          <w:i/>
          <w:highlight w:val="white"/>
        </w:rPr>
      </w:pPr>
      <w:r>
        <w:rPr>
          <w:rFonts w:hint="default" w:ascii="Times New Roman" w:hAnsi="Times New Roman" w:cs="Times New Roman" w:eastAsiaTheme="minorEastAsia"/>
          <w:b/>
          <w:highlight w:val="white"/>
          <w:rtl w:val="0"/>
        </w:rPr>
        <w:t xml:space="preserve">Bachelor of Arts in Exercise Science; Ottawa University, </w:t>
      </w:r>
      <w:r>
        <w:rPr>
          <w:rFonts w:hint="default" w:ascii="Times New Roman" w:hAnsi="Times New Roman" w:cs="Times New Roman" w:eastAsiaTheme="minorEastAsia"/>
          <w:i/>
          <w:highlight w:val="white"/>
          <w:rtl w:val="0"/>
        </w:rPr>
        <w:t>Ottawa, Kansas</w:t>
      </w:r>
    </w:p>
    <w:p>
      <w:pPr>
        <w:ind w:left="0" w:firstLine="0"/>
        <w:rPr>
          <w:rFonts w:hint="default" w:ascii="Times New Roman" w:hAnsi="Times New Roman" w:cs="Times New Roman" w:eastAsiaTheme="minorEastAsia"/>
          <w:sz w:val="24"/>
          <w:szCs w:val="24"/>
          <w:highlight w:val="white"/>
        </w:rPr>
      </w:pPr>
      <w:r>
        <w:rPr>
          <w:rFonts w:hint="default" w:ascii="Times New Roman" w:hAnsi="Times New Roman" w:cs="Times New Roman" w:eastAsiaTheme="minorEastAsia"/>
          <w:i/>
          <w:rtl w:val="0"/>
        </w:rPr>
        <w:t>Concentration: Pre-Allied Health, a four-year degree focused on learning rehabilitative techniques for athletes and the general public and learning the psychosocial aspects of the athlete and what it would take to to help them achieve goals</w:t>
      </w: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Roboto">
    <w:altName w:val="SimSun"/>
    <w:panose1 w:val="00000000000000000000"/>
    <w:charset w:val="86"/>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icrosoft YaHei">
    <w:panose1 w:val="020B0503020204020204"/>
    <w:charset w:val="86"/>
    <w:family w:val="auto"/>
    <w:pitch w:val="default"/>
    <w:sig w:usb0="80000287" w:usb1="2ACF3C5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algun Gothic Semilight">
    <w:panose1 w:val="020B0502040204020203"/>
    <w:charset w:val="86"/>
    <w:family w:val="auto"/>
    <w:pitch w:val="default"/>
    <w:sig w:usb0="900002AF" w:usb1="01D77CFB" w:usb2="00000012" w:usb3="00000000" w:csb0="203E01BD" w:csb1="D7FF0000"/>
  </w:font>
  <w:font w:name="Microsoft JhengHei UI Light">
    <w:panose1 w:val="020B0304030504040204"/>
    <w:charset w:val="88"/>
    <w:family w:val="auto"/>
    <w:pitch w:val="default"/>
    <w:sig w:usb0="800002A7" w:usb1="28CF4400" w:usb2="00000016" w:usb3="00000000" w:csb0="00100009" w:csb1="00000000"/>
  </w:font>
  <w:font w:name="MS PGothic">
    <w:panose1 w:val="020B0600070205080204"/>
    <w:charset w:val="80"/>
    <w:family w:val="auto"/>
    <w:pitch w:val="default"/>
    <w:sig w:usb0="E00002FF" w:usb1="6AC7FDFB" w:usb2="08000012" w:usb3="00000000" w:csb0="4002009F" w:csb1="DFD70000"/>
  </w:font>
  <w:font w:name="Yu Gothic Medium">
    <w:panose1 w:val="020B0500000000000000"/>
    <w:charset w:val="80"/>
    <w:family w:val="auto"/>
    <w:pitch w:val="default"/>
    <w:sig w:usb0="E00002FF" w:usb1="2AC7FDFF" w:usb2="00000016" w:usb3="00000000" w:csb0="2002009F" w:csb1="00000000"/>
  </w:font>
  <w:font w:name="MS Reference Sans Serif">
    <w:panose1 w:val="020B0604030504040204"/>
    <w:charset w:val="00"/>
    <w:family w:val="auto"/>
    <w:pitch w:val="default"/>
    <w:sig w:usb0="00000287" w:usb1="00000000" w:usb2="00000000" w:usb3="00000000" w:csb0="2000019F" w:csb1="00000000"/>
  </w:font>
  <w:font w:name="Noto Naskh Arabic UI">
    <w:panose1 w:val="020B0502040504020204"/>
    <w:charset w:val="00"/>
    <w:family w:val="auto"/>
    <w:pitch w:val="default"/>
    <w:sig w:usb0="80002003" w:usb1="80002000" w:usb2="00000008" w:usb3="00000000" w:csb0="00000041" w:csb1="00080000"/>
  </w:font>
  <w:font w:name="Noto Sans Arabic UI">
    <w:panose1 w:val="020B0502040504020204"/>
    <w:charset w:val="00"/>
    <w:family w:val="auto"/>
    <w:pitch w:val="default"/>
    <w:sig w:usb0="80002043" w:usb1="80002000" w:usb2="00000008" w:usb3="00000000" w:csb0="00000000" w:csb1="00000000"/>
  </w:font>
  <w:font w:name="Noto Sans Cond">
    <w:panose1 w:val="020B0506040504020204"/>
    <w:charset w:val="00"/>
    <w:family w:val="auto"/>
    <w:pitch w:val="default"/>
    <w:sig w:usb0="E00002FF" w:usb1="4000001F" w:usb2="08000029" w:usb3="00100000" w:csb0="00000000" w:csb1="00000000"/>
  </w:font>
  <w:font w:name="Showcard Gothic">
    <w:panose1 w:val="04020904020102020604"/>
    <w:charset w:val="00"/>
    <w:family w:val="auto"/>
    <w:pitch w:val="default"/>
    <w:sig w:usb0="00000003" w:usb1="00000000" w:usb2="00000000" w:usb3="00000000" w:csb0="20000001" w:csb1="00000000"/>
  </w:font>
  <w:font w:name="Sitka Banner">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ource Code Pro Black">
    <w:panose1 w:val="020B0809030403020204"/>
    <w:charset w:val="00"/>
    <w:family w:val="auto"/>
    <w:pitch w:val="default"/>
    <w:sig w:usb0="200002F7" w:usb1="02003803" w:usb2="00000000" w:usb3="00000000" w:csb0="6000019F" w:csb1="00000000"/>
  </w:font>
  <w:font w:name="Source Sans Pro Black">
    <w:panose1 w:val="020B0803030403020204"/>
    <w:charset w:val="00"/>
    <w:family w:val="auto"/>
    <w:pitch w:val="default"/>
    <w:sig w:usb0="600002F7" w:usb1="02000001"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ompat>
    <w:compatSetting w:name="compatibilityMode" w:uri="http://schemas.microsoft.com/office/word" w:val="15"/>
  </w:compat>
  <w:rsids>
    <w:rsidRoot w:val="00000000"/>
    <w:rsid w:val="52597B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Roboto" w:hAnsi="Roboto" w:eastAsia="Roboto" w:cs="Roboto"/>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Roboto" w:hAnsi="Roboto" w:eastAsia="Roboto" w:cs="Roboto"/>
      <w:sz w:val="22"/>
      <w:szCs w:val="22"/>
      <w:highlight w:val="white"/>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Office_11.2.0.8339_F1E327BC-269C-435d-A152-05C5408002CA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2019-05-16T03:54:31Z</dcterms:created>
  <dc:creator>User</dc:creator>
  <cp:lastModifiedBy>User</cp:lastModifiedBy>
  <dcterms:modified xsi:type="dcterms:W3CDTF">2019-05-16T03:56:27Z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